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7C32" w14:textId="15C985B6" w:rsidR="0013517E" w:rsidRPr="00DD48D8" w:rsidRDefault="00000000">
      <w:pPr>
        <w:pStyle w:val="Title"/>
        <w:rPr>
          <w:color w:val="auto"/>
        </w:rPr>
      </w:pPr>
      <w:r w:rsidRPr="00DD48D8">
        <w:rPr>
          <w:color w:val="auto"/>
        </w:rPr>
        <w:t>Gift</w:t>
      </w:r>
      <w:r w:rsidR="00DD48D8" w:rsidRPr="00DD48D8">
        <w:rPr>
          <w:color w:val="auto"/>
        </w:rPr>
        <w:t>Cloud</w:t>
      </w:r>
      <w:r w:rsidRPr="00DD48D8">
        <w:rPr>
          <w:color w:val="auto"/>
        </w:rPr>
        <w:t xml:space="preserve"> – MySQL Database Design</w:t>
      </w:r>
    </w:p>
    <w:p w14:paraId="4F4F3120" w14:textId="77777777" w:rsidR="0013517E" w:rsidRPr="00DD48D8" w:rsidRDefault="00000000">
      <w:pPr>
        <w:pStyle w:val="Heading1"/>
        <w:rPr>
          <w:color w:val="auto"/>
        </w:rPr>
      </w:pPr>
      <w:r w:rsidRPr="00DD48D8">
        <w:rPr>
          <w:color w:val="auto"/>
        </w:rPr>
        <w:t>1. Project Overview</w:t>
      </w:r>
    </w:p>
    <w:p w14:paraId="2C1C83DA" w14:textId="7D4D8D45" w:rsidR="0013517E" w:rsidRDefault="00000000">
      <w:r>
        <w:br/>
      </w:r>
      <w:r w:rsidRPr="00DD48D8">
        <w:rPr>
          <w:b/>
          <w:bCs/>
        </w:rPr>
        <w:t>Project Name</w:t>
      </w:r>
      <w:r>
        <w:t>: Gift</w:t>
      </w:r>
      <w:r w:rsidR="00DD48D8">
        <w:t>Cloud</w:t>
      </w:r>
      <w:r>
        <w:br/>
      </w:r>
      <w:r w:rsidRPr="00DD48D8">
        <w:rPr>
          <w:b/>
          <w:bCs/>
        </w:rPr>
        <w:t>Technology Used</w:t>
      </w:r>
      <w:r>
        <w:t>: Spring Boot, MySQL, Postman</w:t>
      </w:r>
      <w:r>
        <w:br/>
      </w:r>
      <w:r w:rsidRPr="00DD48D8">
        <w:rPr>
          <w:b/>
          <w:bCs/>
        </w:rPr>
        <w:t>Purpose</w:t>
      </w:r>
      <w:r>
        <w:t>: Manages users, gifts, and orders with admin and user roles.</w:t>
      </w:r>
      <w:r>
        <w:br/>
      </w:r>
    </w:p>
    <w:p w14:paraId="5CFB09E6" w14:textId="77777777" w:rsidR="0013517E" w:rsidRPr="00A562AD" w:rsidRDefault="00000000">
      <w:pPr>
        <w:pStyle w:val="Heading1"/>
        <w:rPr>
          <w:color w:val="auto"/>
        </w:rPr>
      </w:pPr>
      <w:r w:rsidRPr="00A562AD">
        <w:rPr>
          <w:color w:val="auto"/>
        </w:rPr>
        <w:t>2. Database Details</w:t>
      </w:r>
    </w:p>
    <w:p w14:paraId="25B7B63D" w14:textId="77777777" w:rsidR="0013517E" w:rsidRDefault="00000000">
      <w:r>
        <w:br/>
      </w:r>
      <w:r w:rsidRPr="00A562AD">
        <w:rPr>
          <w:b/>
          <w:bCs/>
        </w:rPr>
        <w:t>Database Name: giftydb1</w:t>
      </w:r>
      <w:r>
        <w:br/>
        <w:t>Tables Used:</w:t>
      </w:r>
      <w:r>
        <w:br/>
        <w:t>- users</w:t>
      </w:r>
      <w:r>
        <w:br/>
        <w:t>- gift</w:t>
      </w:r>
      <w:r>
        <w:br/>
        <w:t>- orders</w:t>
      </w:r>
      <w:r>
        <w:br/>
      </w:r>
    </w:p>
    <w:p w14:paraId="13D71B67" w14:textId="77777777" w:rsidR="0013517E" w:rsidRPr="00FD186B" w:rsidRDefault="00000000">
      <w:pPr>
        <w:pStyle w:val="Heading1"/>
        <w:rPr>
          <w:b w:val="0"/>
          <w:bCs w:val="0"/>
          <w:color w:val="auto"/>
        </w:rPr>
      </w:pPr>
      <w:r w:rsidRPr="00FD186B">
        <w:rPr>
          <w:b w:val="0"/>
          <w:bCs w:val="0"/>
          <w:color w:val="auto"/>
        </w:rPr>
        <w:t>3. Table Structures</w:t>
      </w:r>
    </w:p>
    <w:p w14:paraId="3E42FEB5" w14:textId="77777777" w:rsidR="0013517E" w:rsidRDefault="00000000">
      <w:pPr>
        <w:pStyle w:val="Heading2"/>
        <w:rPr>
          <w:color w:val="auto"/>
        </w:rPr>
      </w:pPr>
      <w:r w:rsidRPr="00FD186B">
        <w:rPr>
          <w:color w:val="auto"/>
        </w:rPr>
        <w:t>➤ users Table</w:t>
      </w:r>
    </w:p>
    <w:p w14:paraId="5C204CCE" w14:textId="77777777" w:rsidR="001902D7" w:rsidRPr="001902D7" w:rsidRDefault="001902D7" w:rsidP="001902D7"/>
    <w:p w14:paraId="56422DB2" w14:textId="56BCA793" w:rsidR="00FD186B" w:rsidRDefault="001902D7" w:rsidP="00FD186B">
      <w:r w:rsidRPr="001902D7">
        <w:drawing>
          <wp:inline distT="0" distB="0" distL="0" distR="0" wp14:anchorId="1E75A160" wp14:editId="33F60605">
            <wp:extent cx="5486400" cy="1412875"/>
            <wp:effectExtent l="0" t="0" r="0" b="0"/>
            <wp:docPr id="89520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9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BCBA" w14:textId="77777777" w:rsidR="00FD186B" w:rsidRDefault="00FD186B" w:rsidP="00FD186B"/>
    <w:p w14:paraId="45FA7B2B" w14:textId="77777777" w:rsidR="00FD186B" w:rsidRPr="00FD186B" w:rsidRDefault="00FD186B" w:rsidP="00FD186B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517E" w14:paraId="78DEC9C0" w14:textId="77777777">
        <w:tc>
          <w:tcPr>
            <w:tcW w:w="2880" w:type="dxa"/>
          </w:tcPr>
          <w:p w14:paraId="2B3239C0" w14:textId="77777777" w:rsidR="0013517E" w:rsidRDefault="00000000">
            <w:r>
              <w:t>Column Name</w:t>
            </w:r>
          </w:p>
        </w:tc>
        <w:tc>
          <w:tcPr>
            <w:tcW w:w="2880" w:type="dxa"/>
          </w:tcPr>
          <w:p w14:paraId="40DE45FA" w14:textId="77777777" w:rsidR="0013517E" w:rsidRDefault="00000000">
            <w:r>
              <w:t>Data Type</w:t>
            </w:r>
          </w:p>
        </w:tc>
        <w:tc>
          <w:tcPr>
            <w:tcW w:w="2880" w:type="dxa"/>
          </w:tcPr>
          <w:p w14:paraId="2A2F6FBF" w14:textId="77777777" w:rsidR="0013517E" w:rsidRDefault="00000000">
            <w:r>
              <w:t>Description</w:t>
            </w:r>
          </w:p>
        </w:tc>
      </w:tr>
      <w:tr w:rsidR="0013517E" w14:paraId="1A2F06C4" w14:textId="77777777">
        <w:tc>
          <w:tcPr>
            <w:tcW w:w="2880" w:type="dxa"/>
          </w:tcPr>
          <w:p w14:paraId="15EEC303" w14:textId="77777777" w:rsidR="0013517E" w:rsidRDefault="00000000">
            <w:r>
              <w:t>id</w:t>
            </w:r>
          </w:p>
        </w:tc>
        <w:tc>
          <w:tcPr>
            <w:tcW w:w="2880" w:type="dxa"/>
          </w:tcPr>
          <w:p w14:paraId="03BC121A" w14:textId="77777777" w:rsidR="0013517E" w:rsidRDefault="00000000">
            <w:r>
              <w:t>INT</w:t>
            </w:r>
          </w:p>
        </w:tc>
        <w:tc>
          <w:tcPr>
            <w:tcW w:w="2880" w:type="dxa"/>
          </w:tcPr>
          <w:p w14:paraId="610F11E9" w14:textId="77777777" w:rsidR="0013517E" w:rsidRDefault="00000000">
            <w:r>
              <w:t>Primary Key</w:t>
            </w:r>
          </w:p>
        </w:tc>
      </w:tr>
      <w:tr w:rsidR="0013517E" w14:paraId="4BBF45BA" w14:textId="77777777">
        <w:tc>
          <w:tcPr>
            <w:tcW w:w="2880" w:type="dxa"/>
          </w:tcPr>
          <w:p w14:paraId="19234EFE" w14:textId="77777777" w:rsidR="0013517E" w:rsidRDefault="00000000">
            <w:r>
              <w:t>email</w:t>
            </w:r>
          </w:p>
        </w:tc>
        <w:tc>
          <w:tcPr>
            <w:tcW w:w="2880" w:type="dxa"/>
          </w:tcPr>
          <w:p w14:paraId="7A9A2C2E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079DCC9D" w14:textId="77777777" w:rsidR="0013517E" w:rsidRDefault="00000000">
            <w:r>
              <w:t>User Email</w:t>
            </w:r>
          </w:p>
        </w:tc>
      </w:tr>
      <w:tr w:rsidR="0013517E" w14:paraId="007C31FF" w14:textId="77777777">
        <w:tc>
          <w:tcPr>
            <w:tcW w:w="2880" w:type="dxa"/>
          </w:tcPr>
          <w:p w14:paraId="03E2CE3C" w14:textId="77777777" w:rsidR="0013517E" w:rsidRDefault="00000000">
            <w:r>
              <w:lastRenderedPageBreak/>
              <w:t>name</w:t>
            </w:r>
          </w:p>
        </w:tc>
        <w:tc>
          <w:tcPr>
            <w:tcW w:w="2880" w:type="dxa"/>
          </w:tcPr>
          <w:p w14:paraId="2F0E8939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5BB316BD" w14:textId="77777777" w:rsidR="0013517E" w:rsidRDefault="00000000">
            <w:r>
              <w:t>Full Name</w:t>
            </w:r>
          </w:p>
        </w:tc>
      </w:tr>
      <w:tr w:rsidR="0013517E" w14:paraId="23586E50" w14:textId="77777777">
        <w:tc>
          <w:tcPr>
            <w:tcW w:w="2880" w:type="dxa"/>
          </w:tcPr>
          <w:p w14:paraId="3796B53D" w14:textId="77777777" w:rsidR="0013517E" w:rsidRDefault="00000000">
            <w:r>
              <w:t>password</w:t>
            </w:r>
          </w:p>
        </w:tc>
        <w:tc>
          <w:tcPr>
            <w:tcW w:w="2880" w:type="dxa"/>
          </w:tcPr>
          <w:p w14:paraId="2BB3C871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2B1D6FD8" w14:textId="77777777" w:rsidR="0013517E" w:rsidRDefault="00000000">
            <w:r>
              <w:t>Encrypted Password</w:t>
            </w:r>
          </w:p>
        </w:tc>
      </w:tr>
      <w:tr w:rsidR="0013517E" w14:paraId="0FE53F65" w14:textId="77777777">
        <w:tc>
          <w:tcPr>
            <w:tcW w:w="2880" w:type="dxa"/>
          </w:tcPr>
          <w:p w14:paraId="128CB96C" w14:textId="77777777" w:rsidR="0013517E" w:rsidRDefault="00000000">
            <w:r>
              <w:t>role</w:t>
            </w:r>
          </w:p>
        </w:tc>
        <w:tc>
          <w:tcPr>
            <w:tcW w:w="2880" w:type="dxa"/>
          </w:tcPr>
          <w:p w14:paraId="3BB22D37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3D7D6DAC" w14:textId="77777777" w:rsidR="0013517E" w:rsidRDefault="00000000">
            <w:r>
              <w:t>Role (ADMIN/USER)</w:t>
            </w:r>
          </w:p>
        </w:tc>
      </w:tr>
    </w:tbl>
    <w:p w14:paraId="4055EC31" w14:textId="77777777" w:rsidR="00C45940" w:rsidRDefault="00000000">
      <w:r>
        <w:br/>
      </w:r>
    </w:p>
    <w:p w14:paraId="68BDCC59" w14:textId="3B52D823" w:rsidR="0013517E" w:rsidRDefault="00000000">
      <w:r>
        <w:t>Sample Data</w:t>
      </w:r>
      <w:r w:rsidR="00C45940">
        <w:t>:</w:t>
      </w:r>
    </w:p>
    <w:p w14:paraId="03CE8006" w14:textId="67763A21" w:rsidR="00C45940" w:rsidRDefault="00C459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0FA9A" wp14:editId="09223F41">
                <wp:simplePos x="0" y="0"/>
                <wp:positionH relativeFrom="column">
                  <wp:posOffset>236220</wp:posOffset>
                </wp:positionH>
                <wp:positionV relativeFrom="paragraph">
                  <wp:posOffset>73025</wp:posOffset>
                </wp:positionV>
                <wp:extent cx="5494020" cy="2781300"/>
                <wp:effectExtent l="57150" t="19050" r="68580" b="95250"/>
                <wp:wrapNone/>
                <wp:docPr id="1616154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27813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35E80" id="Rectangle 1" o:spid="_x0000_s1026" style="position:absolute;margin-left:18.6pt;margin-top:5.75pt;width:432.6pt;height:2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" strokecolor="#4579b8 [3044]">
                <v:fill r:id="rId8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64D99A6D" w14:textId="77777777" w:rsidR="00C45940" w:rsidRDefault="00C45940"/>
    <w:p w14:paraId="088AB157" w14:textId="77777777" w:rsidR="00C45940" w:rsidRDefault="00C45940"/>
    <w:p w14:paraId="705F7E66" w14:textId="77777777" w:rsidR="00C45940" w:rsidRDefault="00C45940"/>
    <w:p w14:paraId="62280042" w14:textId="77777777" w:rsidR="00C45940" w:rsidRDefault="00C45940"/>
    <w:p w14:paraId="70097CE0" w14:textId="77777777" w:rsidR="00C45940" w:rsidRDefault="00C45940"/>
    <w:p w14:paraId="5CD4D3A7" w14:textId="77777777" w:rsidR="00C45940" w:rsidRDefault="00C45940"/>
    <w:p w14:paraId="07B86FC1" w14:textId="77777777" w:rsidR="00C45940" w:rsidRDefault="00C45940"/>
    <w:p w14:paraId="32E60DC9" w14:textId="77777777" w:rsidR="00C45940" w:rsidRDefault="00C45940"/>
    <w:p w14:paraId="2433072D" w14:textId="77777777" w:rsidR="00C45940" w:rsidRDefault="00C45940"/>
    <w:p w14:paraId="2848F947" w14:textId="77777777" w:rsidR="00C45940" w:rsidRDefault="00C45940"/>
    <w:p w14:paraId="7DC015DF" w14:textId="77777777" w:rsidR="00C45940" w:rsidRDefault="00C45940"/>
    <w:p w14:paraId="5A57A7AA" w14:textId="1F7235C7" w:rsidR="00C45940" w:rsidRDefault="00C45940" w:rsidP="00C45940">
      <w:pPr>
        <w:pStyle w:val="Heading2"/>
        <w:rPr>
          <w:color w:val="auto"/>
        </w:rPr>
      </w:pPr>
      <w:r w:rsidRPr="00FD186B">
        <w:rPr>
          <w:rFonts w:ascii="Segoe UI Symbol" w:hAnsi="Segoe UI Symbol" w:cs="Segoe UI Symbol"/>
          <w:color w:val="auto"/>
        </w:rPr>
        <w:t>➤</w:t>
      </w:r>
      <w:r w:rsidRPr="00FD186B">
        <w:rPr>
          <w:color w:val="auto"/>
        </w:rPr>
        <w:t xml:space="preserve"> </w:t>
      </w:r>
      <w:r>
        <w:rPr>
          <w:color w:val="auto"/>
        </w:rPr>
        <w:t xml:space="preserve">Gift </w:t>
      </w:r>
      <w:r w:rsidRPr="00FD186B">
        <w:rPr>
          <w:color w:val="auto"/>
        </w:rPr>
        <w:t>Table</w:t>
      </w:r>
    </w:p>
    <w:p w14:paraId="3B426E49" w14:textId="77777777" w:rsidR="001902D7" w:rsidRDefault="001902D7" w:rsidP="001902D7"/>
    <w:p w14:paraId="1D646EC1" w14:textId="7AC18A6B" w:rsidR="001902D7" w:rsidRPr="001902D7" w:rsidRDefault="001902D7" w:rsidP="001902D7">
      <w:r w:rsidRPr="001902D7">
        <w:drawing>
          <wp:inline distT="0" distB="0" distL="0" distR="0" wp14:anchorId="6DE82407" wp14:editId="197EC9DB">
            <wp:extent cx="5486400" cy="1399540"/>
            <wp:effectExtent l="0" t="0" r="0" b="0"/>
            <wp:docPr id="13096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4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67E" w14:textId="77777777" w:rsidR="00C45940" w:rsidRPr="00C45940" w:rsidRDefault="00C45940" w:rsidP="00C45940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517E" w14:paraId="1053A446" w14:textId="77777777">
        <w:tc>
          <w:tcPr>
            <w:tcW w:w="2880" w:type="dxa"/>
          </w:tcPr>
          <w:p w14:paraId="399C11D5" w14:textId="77777777" w:rsidR="0013517E" w:rsidRDefault="00000000">
            <w:r>
              <w:lastRenderedPageBreak/>
              <w:t>Column Name</w:t>
            </w:r>
          </w:p>
        </w:tc>
        <w:tc>
          <w:tcPr>
            <w:tcW w:w="2880" w:type="dxa"/>
          </w:tcPr>
          <w:p w14:paraId="3364FAD6" w14:textId="77777777" w:rsidR="0013517E" w:rsidRDefault="00000000">
            <w:r>
              <w:t>Data Type</w:t>
            </w:r>
          </w:p>
        </w:tc>
        <w:tc>
          <w:tcPr>
            <w:tcW w:w="2880" w:type="dxa"/>
          </w:tcPr>
          <w:p w14:paraId="43F7B125" w14:textId="77777777" w:rsidR="0013517E" w:rsidRDefault="00000000">
            <w:r>
              <w:t>Description</w:t>
            </w:r>
          </w:p>
        </w:tc>
      </w:tr>
      <w:tr w:rsidR="0013517E" w14:paraId="76EC4137" w14:textId="77777777">
        <w:tc>
          <w:tcPr>
            <w:tcW w:w="2880" w:type="dxa"/>
          </w:tcPr>
          <w:p w14:paraId="73D1BE02" w14:textId="77777777" w:rsidR="0013517E" w:rsidRDefault="00000000">
            <w:r>
              <w:t>id</w:t>
            </w:r>
          </w:p>
        </w:tc>
        <w:tc>
          <w:tcPr>
            <w:tcW w:w="2880" w:type="dxa"/>
          </w:tcPr>
          <w:p w14:paraId="507355DA" w14:textId="77777777" w:rsidR="0013517E" w:rsidRDefault="00000000">
            <w:r>
              <w:t>INT</w:t>
            </w:r>
          </w:p>
        </w:tc>
        <w:tc>
          <w:tcPr>
            <w:tcW w:w="2880" w:type="dxa"/>
          </w:tcPr>
          <w:p w14:paraId="73B1613C" w14:textId="77777777" w:rsidR="0013517E" w:rsidRDefault="00000000">
            <w:r>
              <w:t>Primary Key</w:t>
            </w:r>
          </w:p>
        </w:tc>
      </w:tr>
      <w:tr w:rsidR="0013517E" w14:paraId="3DF2579F" w14:textId="77777777">
        <w:tc>
          <w:tcPr>
            <w:tcW w:w="2880" w:type="dxa"/>
          </w:tcPr>
          <w:p w14:paraId="608ED616" w14:textId="77777777" w:rsidR="0013517E" w:rsidRDefault="00000000">
            <w:r>
              <w:t>name</w:t>
            </w:r>
          </w:p>
        </w:tc>
        <w:tc>
          <w:tcPr>
            <w:tcW w:w="2880" w:type="dxa"/>
          </w:tcPr>
          <w:p w14:paraId="62B7F49D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46301715" w14:textId="77777777" w:rsidR="0013517E" w:rsidRDefault="00000000">
            <w:r>
              <w:t>Gift Name</w:t>
            </w:r>
          </w:p>
        </w:tc>
      </w:tr>
      <w:tr w:rsidR="0013517E" w14:paraId="04B67AA6" w14:textId="77777777">
        <w:tc>
          <w:tcPr>
            <w:tcW w:w="2880" w:type="dxa"/>
          </w:tcPr>
          <w:p w14:paraId="1518442F" w14:textId="77777777" w:rsidR="0013517E" w:rsidRDefault="00000000">
            <w:r>
              <w:t>price</w:t>
            </w:r>
          </w:p>
        </w:tc>
        <w:tc>
          <w:tcPr>
            <w:tcW w:w="2880" w:type="dxa"/>
          </w:tcPr>
          <w:p w14:paraId="5EFC753F" w14:textId="77777777" w:rsidR="0013517E" w:rsidRDefault="00000000">
            <w:r>
              <w:t>DOUBLE</w:t>
            </w:r>
          </w:p>
        </w:tc>
        <w:tc>
          <w:tcPr>
            <w:tcW w:w="2880" w:type="dxa"/>
          </w:tcPr>
          <w:p w14:paraId="162AD83E" w14:textId="77777777" w:rsidR="0013517E" w:rsidRDefault="00000000">
            <w:r>
              <w:t>Gift Price</w:t>
            </w:r>
          </w:p>
        </w:tc>
      </w:tr>
      <w:tr w:rsidR="0013517E" w14:paraId="3DB8CDBA" w14:textId="77777777">
        <w:tc>
          <w:tcPr>
            <w:tcW w:w="2880" w:type="dxa"/>
          </w:tcPr>
          <w:p w14:paraId="678BE7A7" w14:textId="77777777" w:rsidR="0013517E" w:rsidRDefault="00000000">
            <w:r>
              <w:t>category</w:t>
            </w:r>
          </w:p>
        </w:tc>
        <w:tc>
          <w:tcPr>
            <w:tcW w:w="2880" w:type="dxa"/>
          </w:tcPr>
          <w:p w14:paraId="7D42D817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0868F62D" w14:textId="77777777" w:rsidR="0013517E" w:rsidRDefault="00000000">
            <w:r>
              <w:t>Gift Category (optional)</w:t>
            </w:r>
          </w:p>
        </w:tc>
      </w:tr>
      <w:tr w:rsidR="0013517E" w14:paraId="521F307F" w14:textId="77777777">
        <w:tc>
          <w:tcPr>
            <w:tcW w:w="2880" w:type="dxa"/>
          </w:tcPr>
          <w:p w14:paraId="0CB1B346" w14:textId="186B9C56" w:rsidR="0013517E" w:rsidRDefault="000D334C">
            <w:r>
              <w:t>S</w:t>
            </w:r>
            <w:r w:rsidR="00000000">
              <w:t>tock</w:t>
            </w:r>
          </w:p>
          <w:p w14:paraId="55965CD3" w14:textId="6E8736A1" w:rsidR="000D334C" w:rsidRDefault="000D334C">
            <w:r>
              <w:t>Rating</w:t>
            </w:r>
          </w:p>
          <w:p w14:paraId="477931AE" w14:textId="77777777" w:rsidR="00845A47" w:rsidRDefault="00845A47"/>
          <w:p w14:paraId="660E7262" w14:textId="77777777" w:rsidR="00845A47" w:rsidRDefault="00845A47"/>
          <w:p w14:paraId="67BEBC23" w14:textId="77777777" w:rsidR="00845A47" w:rsidRDefault="00845A47"/>
          <w:p w14:paraId="2E58D924" w14:textId="77777777" w:rsidR="00845A47" w:rsidRDefault="00845A47"/>
          <w:p w14:paraId="073E6418" w14:textId="04B2109A" w:rsidR="00845A47" w:rsidRDefault="00845A47">
            <w:r>
              <w:t>Sample data:</w:t>
            </w:r>
          </w:p>
          <w:p w14:paraId="5E03C0CD" w14:textId="465ED70C" w:rsidR="00845A47" w:rsidRDefault="00845A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6CB31D" wp14:editId="4C111BB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225425</wp:posOffset>
                      </wp:positionV>
                      <wp:extent cx="5814060" cy="3208020"/>
                      <wp:effectExtent l="57150" t="19050" r="72390" b="87630"/>
                      <wp:wrapNone/>
                      <wp:docPr id="89633089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4060" cy="320802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1D23B" id="Rectangle 2" o:spid="_x0000_s1026" style="position:absolute;margin-left:1.2pt;margin-top:17.75pt;width:457.8pt;height:25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" strokecolor="#4579b8 [3044]">
                      <v:fill r:id="rId11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49B1BD0F" w14:textId="77777777" w:rsidR="00845A47" w:rsidRDefault="00845A47"/>
          <w:p w14:paraId="4560628E" w14:textId="77777777" w:rsidR="00845A47" w:rsidRDefault="00845A47"/>
          <w:p w14:paraId="5F8DDC7E" w14:textId="77777777" w:rsidR="000D334C" w:rsidRDefault="000D334C"/>
          <w:p w14:paraId="164B6962" w14:textId="77777777" w:rsidR="000D334C" w:rsidRDefault="000D334C"/>
          <w:p w14:paraId="0C8B751E" w14:textId="77777777" w:rsidR="000D334C" w:rsidRDefault="000D334C"/>
          <w:p w14:paraId="18FC4C29" w14:textId="77777777" w:rsidR="000D334C" w:rsidRDefault="000D334C"/>
          <w:p w14:paraId="5465049A" w14:textId="77777777" w:rsidR="000D334C" w:rsidRDefault="000D334C"/>
          <w:p w14:paraId="75B926F1" w14:textId="7D1027E3" w:rsidR="000D334C" w:rsidRDefault="000D334C"/>
        </w:tc>
        <w:tc>
          <w:tcPr>
            <w:tcW w:w="2880" w:type="dxa"/>
          </w:tcPr>
          <w:p w14:paraId="2DD95E75" w14:textId="77777777" w:rsidR="0013517E" w:rsidRDefault="00000000">
            <w:r>
              <w:t>INT</w:t>
            </w:r>
          </w:p>
          <w:p w14:paraId="5B17EB9A" w14:textId="604E5516" w:rsidR="000D334C" w:rsidRDefault="000D334C">
            <w:r>
              <w:t>DOUBLE</w:t>
            </w:r>
          </w:p>
        </w:tc>
        <w:tc>
          <w:tcPr>
            <w:tcW w:w="2880" w:type="dxa"/>
          </w:tcPr>
          <w:p w14:paraId="126A5476" w14:textId="77777777" w:rsidR="0013517E" w:rsidRDefault="00000000">
            <w:r>
              <w:t>Quantity Available</w:t>
            </w:r>
          </w:p>
          <w:p w14:paraId="6B8C146E" w14:textId="347EE82A" w:rsidR="000D334C" w:rsidRDefault="000D334C">
            <w:r>
              <w:t>Rating</w:t>
            </w:r>
          </w:p>
          <w:p w14:paraId="469ACA58" w14:textId="77777777" w:rsidR="000D334C" w:rsidRDefault="000D334C"/>
          <w:p w14:paraId="3DF7F1FE" w14:textId="77777777" w:rsidR="000D334C" w:rsidRDefault="000D334C"/>
          <w:p w14:paraId="0D8C74BB" w14:textId="77777777" w:rsidR="000D334C" w:rsidRDefault="000D334C"/>
          <w:p w14:paraId="38D1CA7C" w14:textId="77777777" w:rsidR="000D334C" w:rsidRDefault="000D334C"/>
          <w:p w14:paraId="193C47AF" w14:textId="77777777" w:rsidR="000D334C" w:rsidRDefault="000D334C"/>
          <w:p w14:paraId="1B7FB501" w14:textId="77777777" w:rsidR="000D334C" w:rsidRDefault="000D334C"/>
          <w:p w14:paraId="41250517" w14:textId="77777777" w:rsidR="000D334C" w:rsidRDefault="000D334C"/>
          <w:p w14:paraId="0F71AB34" w14:textId="77777777" w:rsidR="000D334C" w:rsidRDefault="000D334C"/>
          <w:p w14:paraId="1E2360C9" w14:textId="77777777" w:rsidR="000D334C" w:rsidRDefault="000D334C"/>
          <w:p w14:paraId="40579794" w14:textId="77777777" w:rsidR="000D334C" w:rsidRDefault="000D334C"/>
          <w:p w14:paraId="0398156E" w14:textId="77777777" w:rsidR="000D334C" w:rsidRDefault="000D334C"/>
          <w:p w14:paraId="0FFF9A54" w14:textId="77777777" w:rsidR="000D334C" w:rsidRDefault="000D334C"/>
          <w:p w14:paraId="5CB766AC" w14:textId="77777777" w:rsidR="000D334C" w:rsidRDefault="000D334C"/>
          <w:p w14:paraId="00623580" w14:textId="77777777" w:rsidR="000D334C" w:rsidRDefault="000D334C"/>
          <w:p w14:paraId="0ABA35DF" w14:textId="77777777" w:rsidR="000D334C" w:rsidRDefault="000D334C"/>
          <w:p w14:paraId="45807ADF" w14:textId="77777777" w:rsidR="000D334C" w:rsidRDefault="000D334C"/>
          <w:p w14:paraId="4D28224B" w14:textId="77777777" w:rsidR="000D334C" w:rsidRDefault="000D334C"/>
          <w:p w14:paraId="3FB65D1E" w14:textId="77777777" w:rsidR="000D334C" w:rsidRDefault="000D334C"/>
        </w:tc>
      </w:tr>
    </w:tbl>
    <w:p w14:paraId="119467DC" w14:textId="77777777" w:rsidR="0013517E" w:rsidRDefault="00000000">
      <w:pPr>
        <w:pStyle w:val="Heading2"/>
        <w:rPr>
          <w:color w:val="auto"/>
        </w:rPr>
      </w:pPr>
      <w:r w:rsidRPr="00845A47">
        <w:rPr>
          <w:color w:val="auto"/>
        </w:rPr>
        <w:lastRenderedPageBreak/>
        <w:t>➤ orders Table</w:t>
      </w:r>
    </w:p>
    <w:p w14:paraId="5223CE7E" w14:textId="77777777" w:rsidR="001902D7" w:rsidRDefault="001902D7" w:rsidP="001902D7"/>
    <w:p w14:paraId="4C383358" w14:textId="31FF6A04" w:rsidR="001902D7" w:rsidRDefault="001902D7" w:rsidP="001902D7">
      <w:r w:rsidRPr="001902D7">
        <w:drawing>
          <wp:inline distT="0" distB="0" distL="0" distR="0" wp14:anchorId="2E92D78C" wp14:editId="64F05D94">
            <wp:extent cx="5486400" cy="1489075"/>
            <wp:effectExtent l="0" t="0" r="0" b="0"/>
            <wp:docPr id="1199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6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876" w14:textId="77777777" w:rsidR="001902D7" w:rsidRDefault="001902D7" w:rsidP="001902D7"/>
    <w:p w14:paraId="74D22C10" w14:textId="77777777" w:rsidR="001902D7" w:rsidRPr="001902D7" w:rsidRDefault="001902D7" w:rsidP="001902D7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517E" w14:paraId="631C798B" w14:textId="77777777">
        <w:tc>
          <w:tcPr>
            <w:tcW w:w="2880" w:type="dxa"/>
          </w:tcPr>
          <w:p w14:paraId="05610FBC" w14:textId="77777777" w:rsidR="0013517E" w:rsidRDefault="00000000">
            <w:r>
              <w:t>Column Name</w:t>
            </w:r>
          </w:p>
        </w:tc>
        <w:tc>
          <w:tcPr>
            <w:tcW w:w="2880" w:type="dxa"/>
          </w:tcPr>
          <w:p w14:paraId="77A5443C" w14:textId="77777777" w:rsidR="0013517E" w:rsidRDefault="00000000">
            <w:r>
              <w:t>Data Type</w:t>
            </w:r>
          </w:p>
        </w:tc>
        <w:tc>
          <w:tcPr>
            <w:tcW w:w="2880" w:type="dxa"/>
          </w:tcPr>
          <w:p w14:paraId="1A37A0B2" w14:textId="77777777" w:rsidR="0013517E" w:rsidRDefault="00000000">
            <w:r>
              <w:t>Description</w:t>
            </w:r>
          </w:p>
        </w:tc>
      </w:tr>
      <w:tr w:rsidR="0013517E" w14:paraId="315D5F9E" w14:textId="77777777">
        <w:tc>
          <w:tcPr>
            <w:tcW w:w="2880" w:type="dxa"/>
          </w:tcPr>
          <w:p w14:paraId="566FC221" w14:textId="77777777" w:rsidR="0013517E" w:rsidRDefault="00000000">
            <w:r>
              <w:t>id</w:t>
            </w:r>
          </w:p>
        </w:tc>
        <w:tc>
          <w:tcPr>
            <w:tcW w:w="2880" w:type="dxa"/>
          </w:tcPr>
          <w:p w14:paraId="187756C4" w14:textId="77777777" w:rsidR="0013517E" w:rsidRDefault="00000000">
            <w:r>
              <w:t>INT</w:t>
            </w:r>
          </w:p>
        </w:tc>
        <w:tc>
          <w:tcPr>
            <w:tcW w:w="2880" w:type="dxa"/>
          </w:tcPr>
          <w:p w14:paraId="35484A76" w14:textId="77777777" w:rsidR="0013517E" w:rsidRDefault="00000000">
            <w:r>
              <w:t>Primary Key</w:t>
            </w:r>
          </w:p>
        </w:tc>
      </w:tr>
      <w:tr w:rsidR="0013517E" w14:paraId="57AABCDB" w14:textId="77777777">
        <w:tc>
          <w:tcPr>
            <w:tcW w:w="2880" w:type="dxa"/>
          </w:tcPr>
          <w:p w14:paraId="662A0690" w14:textId="77777777" w:rsidR="0013517E" w:rsidRDefault="00000000">
            <w:r>
              <w:t>user_id</w:t>
            </w:r>
          </w:p>
        </w:tc>
        <w:tc>
          <w:tcPr>
            <w:tcW w:w="2880" w:type="dxa"/>
          </w:tcPr>
          <w:p w14:paraId="754ABE2B" w14:textId="77777777" w:rsidR="0013517E" w:rsidRDefault="00000000">
            <w:r>
              <w:t>INT</w:t>
            </w:r>
          </w:p>
        </w:tc>
        <w:tc>
          <w:tcPr>
            <w:tcW w:w="2880" w:type="dxa"/>
          </w:tcPr>
          <w:p w14:paraId="4F6E5B20" w14:textId="77777777" w:rsidR="0013517E" w:rsidRDefault="00000000">
            <w:r>
              <w:t>Foreign Key from users</w:t>
            </w:r>
          </w:p>
        </w:tc>
      </w:tr>
      <w:tr w:rsidR="0013517E" w14:paraId="3A0BBE2E" w14:textId="77777777">
        <w:tc>
          <w:tcPr>
            <w:tcW w:w="2880" w:type="dxa"/>
          </w:tcPr>
          <w:p w14:paraId="4C1BFC6B" w14:textId="77777777" w:rsidR="0013517E" w:rsidRDefault="00000000">
            <w:r>
              <w:t>gift_id</w:t>
            </w:r>
          </w:p>
        </w:tc>
        <w:tc>
          <w:tcPr>
            <w:tcW w:w="2880" w:type="dxa"/>
          </w:tcPr>
          <w:p w14:paraId="68AF6D0F" w14:textId="77777777" w:rsidR="0013517E" w:rsidRDefault="00000000">
            <w:r>
              <w:t>INT</w:t>
            </w:r>
          </w:p>
        </w:tc>
        <w:tc>
          <w:tcPr>
            <w:tcW w:w="2880" w:type="dxa"/>
          </w:tcPr>
          <w:p w14:paraId="2CF7D0A3" w14:textId="77777777" w:rsidR="0013517E" w:rsidRDefault="00000000">
            <w:r>
              <w:t>Foreign Key from gift</w:t>
            </w:r>
          </w:p>
        </w:tc>
      </w:tr>
      <w:tr w:rsidR="0013517E" w14:paraId="67B1147D" w14:textId="77777777">
        <w:tc>
          <w:tcPr>
            <w:tcW w:w="2880" w:type="dxa"/>
          </w:tcPr>
          <w:p w14:paraId="6F8BB0B1" w14:textId="77777777" w:rsidR="0013517E" w:rsidRDefault="00000000">
            <w:r>
              <w:t>status</w:t>
            </w:r>
          </w:p>
        </w:tc>
        <w:tc>
          <w:tcPr>
            <w:tcW w:w="2880" w:type="dxa"/>
          </w:tcPr>
          <w:p w14:paraId="5D06692A" w14:textId="77777777" w:rsidR="0013517E" w:rsidRDefault="00000000">
            <w:r>
              <w:t>VARCHAR</w:t>
            </w:r>
          </w:p>
        </w:tc>
        <w:tc>
          <w:tcPr>
            <w:tcW w:w="2880" w:type="dxa"/>
          </w:tcPr>
          <w:p w14:paraId="59FD5BA1" w14:textId="77777777" w:rsidR="0013517E" w:rsidRDefault="00000000">
            <w:r>
              <w:t>ORDERED / DELIVERED</w:t>
            </w:r>
          </w:p>
        </w:tc>
      </w:tr>
      <w:tr w:rsidR="0013517E" w14:paraId="12BB1242" w14:textId="77777777">
        <w:tc>
          <w:tcPr>
            <w:tcW w:w="2880" w:type="dxa"/>
          </w:tcPr>
          <w:p w14:paraId="0F6BF9EC" w14:textId="77777777" w:rsidR="0013517E" w:rsidRDefault="00000000">
            <w:r>
              <w:t>order_date</w:t>
            </w:r>
          </w:p>
        </w:tc>
        <w:tc>
          <w:tcPr>
            <w:tcW w:w="2880" w:type="dxa"/>
          </w:tcPr>
          <w:p w14:paraId="3C5F8589" w14:textId="77777777" w:rsidR="0013517E" w:rsidRDefault="00000000">
            <w:r>
              <w:t>DATE</w:t>
            </w:r>
          </w:p>
        </w:tc>
        <w:tc>
          <w:tcPr>
            <w:tcW w:w="2880" w:type="dxa"/>
          </w:tcPr>
          <w:p w14:paraId="3792B874" w14:textId="77777777" w:rsidR="0013517E" w:rsidRDefault="00000000">
            <w:r>
              <w:t>Order Placed Date</w:t>
            </w:r>
          </w:p>
        </w:tc>
      </w:tr>
    </w:tbl>
    <w:p w14:paraId="7049DCC8" w14:textId="77777777" w:rsidR="00E903E7" w:rsidRDefault="00E903E7">
      <w:pPr>
        <w:pStyle w:val="Heading1"/>
        <w:rPr>
          <w:color w:val="000000" w:themeColor="text1"/>
        </w:rPr>
      </w:pPr>
    </w:p>
    <w:p w14:paraId="68B6ECF9" w14:textId="2ABB434D" w:rsidR="00845A47" w:rsidRDefault="00845A47">
      <w:pPr>
        <w:pStyle w:val="Heading1"/>
        <w:rPr>
          <w:color w:val="000000" w:themeColor="text1"/>
        </w:rPr>
      </w:pPr>
      <w:r w:rsidRPr="00845A47">
        <w:rPr>
          <w:color w:val="000000" w:themeColor="text1"/>
        </w:rPr>
        <w:t>Sample data:</w:t>
      </w:r>
    </w:p>
    <w:p w14:paraId="60399B42" w14:textId="77777777" w:rsidR="00845A47" w:rsidRDefault="00845A47" w:rsidP="00845A47"/>
    <w:p w14:paraId="0D1AD49C" w14:textId="0E56C80F" w:rsidR="00845A47" w:rsidRDefault="00E903E7" w:rsidP="00845A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5ADE2" wp14:editId="7850E209">
                <wp:simplePos x="0" y="0"/>
                <wp:positionH relativeFrom="column">
                  <wp:posOffset>-30480</wp:posOffset>
                </wp:positionH>
                <wp:positionV relativeFrom="paragraph">
                  <wp:posOffset>-91440</wp:posOffset>
                </wp:positionV>
                <wp:extent cx="6225540" cy="3208020"/>
                <wp:effectExtent l="57150" t="19050" r="80010" b="87630"/>
                <wp:wrapNone/>
                <wp:docPr id="12512049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320802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43709" id="Rectangle 3" o:spid="_x0000_s1026" style="position:absolute;margin-left:-2.4pt;margin-top:-7.2pt;width:490.2pt;height:25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" strokecolor="#4579b8 [3044]">
                <v:fill r:id="rId14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04E7CC88" w14:textId="77777777" w:rsidR="00E903E7" w:rsidRDefault="00E903E7" w:rsidP="00845A47"/>
    <w:p w14:paraId="0F86B71D" w14:textId="77777777" w:rsidR="00E903E7" w:rsidRDefault="00E903E7" w:rsidP="00845A47"/>
    <w:p w14:paraId="25B3BD9A" w14:textId="77777777" w:rsidR="00E903E7" w:rsidRDefault="00E903E7" w:rsidP="00845A47"/>
    <w:p w14:paraId="1914B0F7" w14:textId="77777777" w:rsidR="00E903E7" w:rsidRDefault="00E903E7" w:rsidP="00845A47"/>
    <w:p w14:paraId="271D0FAA" w14:textId="77777777" w:rsidR="00E903E7" w:rsidRDefault="00E903E7" w:rsidP="00845A47"/>
    <w:p w14:paraId="026B3716" w14:textId="77777777" w:rsidR="00E903E7" w:rsidRDefault="00E903E7" w:rsidP="00845A47"/>
    <w:p w14:paraId="6771D52E" w14:textId="77777777" w:rsidR="00E903E7" w:rsidRPr="00845A47" w:rsidRDefault="00E903E7" w:rsidP="00845A47"/>
    <w:p w14:paraId="48F825CB" w14:textId="77777777" w:rsidR="00845A47" w:rsidRDefault="00845A47">
      <w:pPr>
        <w:pStyle w:val="Heading1"/>
      </w:pPr>
    </w:p>
    <w:p w14:paraId="5CE3DAE8" w14:textId="77777777" w:rsidR="00E903E7" w:rsidRDefault="00E903E7">
      <w:pPr>
        <w:pStyle w:val="Heading1"/>
      </w:pPr>
    </w:p>
    <w:p w14:paraId="1C864222" w14:textId="712D718D" w:rsidR="0013517E" w:rsidRDefault="00000000">
      <w:r>
        <w:br/>
      </w:r>
    </w:p>
    <w:sectPr w:rsidR="001351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44796">
    <w:abstractNumId w:val="8"/>
  </w:num>
  <w:num w:numId="2" w16cid:durableId="662509977">
    <w:abstractNumId w:val="6"/>
  </w:num>
  <w:num w:numId="3" w16cid:durableId="902253892">
    <w:abstractNumId w:val="5"/>
  </w:num>
  <w:num w:numId="4" w16cid:durableId="1687905524">
    <w:abstractNumId w:val="4"/>
  </w:num>
  <w:num w:numId="5" w16cid:durableId="81345299">
    <w:abstractNumId w:val="7"/>
  </w:num>
  <w:num w:numId="6" w16cid:durableId="882205955">
    <w:abstractNumId w:val="3"/>
  </w:num>
  <w:num w:numId="7" w16cid:durableId="1971549049">
    <w:abstractNumId w:val="2"/>
  </w:num>
  <w:num w:numId="8" w16cid:durableId="755589245">
    <w:abstractNumId w:val="1"/>
  </w:num>
  <w:num w:numId="9" w16cid:durableId="24819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34C"/>
    <w:rsid w:val="0013517E"/>
    <w:rsid w:val="0015074B"/>
    <w:rsid w:val="001902D7"/>
    <w:rsid w:val="0029639D"/>
    <w:rsid w:val="00326F90"/>
    <w:rsid w:val="00845A47"/>
    <w:rsid w:val="00A562AD"/>
    <w:rsid w:val="00A976A8"/>
    <w:rsid w:val="00AA1D8D"/>
    <w:rsid w:val="00B47730"/>
    <w:rsid w:val="00C45940"/>
    <w:rsid w:val="00CB0664"/>
    <w:rsid w:val="00DD48D8"/>
    <w:rsid w:val="00E25060"/>
    <w:rsid w:val="00E903E7"/>
    <w:rsid w:val="00FC693F"/>
    <w:rsid w:val="00F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77EE"/>
  <w14:defaultImageDpi w14:val="300"/>
  <w15:docId w15:val="{118962B8-8CC7-4395-BF25-8F4ABEDF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Babu</cp:lastModifiedBy>
  <cp:revision>8</cp:revision>
  <dcterms:created xsi:type="dcterms:W3CDTF">2013-12-23T23:15:00Z</dcterms:created>
  <dcterms:modified xsi:type="dcterms:W3CDTF">2025-06-25T10:02:00Z</dcterms:modified>
  <cp:category/>
</cp:coreProperties>
</file>